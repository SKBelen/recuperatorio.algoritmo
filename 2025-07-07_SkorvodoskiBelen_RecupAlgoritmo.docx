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95867" w14:textId="77777777" w:rsidR="002A36C5" w:rsidRPr="00044AEC" w:rsidRDefault="00000000">
      <w:pPr>
        <w:pStyle w:val="Ttulo"/>
        <w:rPr>
          <w:rFonts w:ascii="Arial" w:hAnsi="Arial" w:cs="Arial"/>
          <w:lang w:val="es-AR"/>
        </w:rPr>
      </w:pPr>
      <w:r w:rsidRPr="00044AEC">
        <w:rPr>
          <w:rFonts w:ascii="Arial" w:hAnsi="Arial" w:cs="Arial"/>
          <w:lang w:val="es-AR"/>
        </w:rPr>
        <w:t>RECUPERATORIO DE ALGORITMOS</w:t>
      </w:r>
    </w:p>
    <w:p w14:paraId="4D1EFB9D" w14:textId="77777777" w:rsidR="00E574EC" w:rsidRDefault="00E574EC" w:rsidP="00E574EC">
      <w:pPr>
        <w:rPr>
          <w:sz w:val="32"/>
          <w:szCs w:val="32"/>
          <w:lang w:val="es-AR"/>
        </w:rPr>
      </w:pPr>
    </w:p>
    <w:p w14:paraId="2E322BB1" w14:textId="0F5F1115" w:rsidR="00446BC6" w:rsidRPr="00E574EC" w:rsidRDefault="00446BC6" w:rsidP="00E574EC">
      <w:pPr>
        <w:rPr>
          <w:sz w:val="32"/>
          <w:szCs w:val="32"/>
          <w:lang w:val="es-AR"/>
        </w:rPr>
      </w:pPr>
      <w:r w:rsidRPr="00E574EC">
        <w:rPr>
          <w:sz w:val="32"/>
          <w:szCs w:val="32"/>
          <w:lang w:val="es-AR"/>
        </w:rPr>
        <w:t>Asignatura: Algoritmo</w:t>
      </w:r>
    </w:p>
    <w:p w14:paraId="13236D46" w14:textId="3667A14B" w:rsidR="00446BC6" w:rsidRPr="00E574EC" w:rsidRDefault="00446BC6" w:rsidP="00E574EC">
      <w:pPr>
        <w:rPr>
          <w:sz w:val="32"/>
          <w:szCs w:val="32"/>
          <w:lang w:val="es-AR"/>
        </w:rPr>
      </w:pPr>
      <w:r w:rsidRPr="00E574EC">
        <w:rPr>
          <w:sz w:val="32"/>
          <w:szCs w:val="32"/>
          <w:lang w:val="es-AR"/>
        </w:rPr>
        <w:t>Profesor: Lic. Cáceres Brían Gastón</w:t>
      </w:r>
    </w:p>
    <w:p w14:paraId="5E8EC080" w14:textId="0C17D7E9" w:rsidR="00446BC6" w:rsidRPr="00E574EC" w:rsidRDefault="00446BC6" w:rsidP="00E574EC">
      <w:pPr>
        <w:rPr>
          <w:sz w:val="32"/>
          <w:szCs w:val="32"/>
          <w:lang w:val="es-AR"/>
        </w:rPr>
      </w:pPr>
      <w:r w:rsidRPr="00E574EC">
        <w:rPr>
          <w:sz w:val="32"/>
          <w:szCs w:val="32"/>
          <w:lang w:val="es-AR"/>
        </w:rPr>
        <w:t>Estudiante:</w:t>
      </w:r>
      <w:r w:rsidR="006F0D2B">
        <w:rPr>
          <w:sz w:val="32"/>
          <w:szCs w:val="32"/>
          <w:lang w:val="es-AR"/>
        </w:rPr>
        <w:t xml:space="preserve"> </w:t>
      </w:r>
      <w:r w:rsidR="00E574EC">
        <w:rPr>
          <w:sz w:val="32"/>
          <w:szCs w:val="32"/>
          <w:lang w:val="es-AR"/>
        </w:rPr>
        <w:t>____</w:t>
      </w:r>
      <w:r w:rsidR="00A13C6C">
        <w:rPr>
          <w:sz w:val="32"/>
          <w:szCs w:val="32"/>
          <w:lang w:val="es-AR"/>
        </w:rPr>
        <w:t xml:space="preserve">Skorvodoski katherine </w:t>
      </w:r>
      <w:proofErr w:type="spellStart"/>
      <w:r w:rsidR="00A13C6C">
        <w:rPr>
          <w:sz w:val="32"/>
          <w:szCs w:val="32"/>
          <w:lang w:val="es-AR"/>
        </w:rPr>
        <w:t>belen</w:t>
      </w:r>
      <w:proofErr w:type="spellEnd"/>
      <w:r w:rsidR="00E574EC">
        <w:rPr>
          <w:sz w:val="32"/>
          <w:szCs w:val="32"/>
          <w:lang w:val="es-AR"/>
        </w:rPr>
        <w:t>_____________</w:t>
      </w:r>
    </w:p>
    <w:p w14:paraId="47D189A0" w14:textId="77777777" w:rsidR="00446BC6" w:rsidRPr="00446BC6" w:rsidRDefault="00446BC6" w:rsidP="00446BC6">
      <w:pPr>
        <w:rPr>
          <w:lang w:val="es-AR"/>
        </w:rPr>
      </w:pPr>
    </w:p>
    <w:p w14:paraId="7C21206F" w14:textId="641688EB" w:rsidR="002A36C5" w:rsidRPr="00044AEC" w:rsidRDefault="00000000">
      <w:pPr>
        <w:pStyle w:val="Ttulo1"/>
        <w:rPr>
          <w:rFonts w:ascii="Arial" w:hAnsi="Arial" w:cs="Arial"/>
          <w:lang w:val="es-AR"/>
        </w:rPr>
      </w:pPr>
      <w:r w:rsidRPr="00044AEC">
        <w:rPr>
          <w:rFonts w:ascii="Arial" w:hAnsi="Arial" w:cs="Arial"/>
          <w:lang w:val="es-AR"/>
        </w:rPr>
        <w:t>Introducción</w:t>
      </w:r>
    </w:p>
    <w:p w14:paraId="1DE64B4C" w14:textId="2F09E3C1" w:rsidR="002A36C5" w:rsidRPr="00044AEC" w:rsidRDefault="00000000">
      <w:pPr>
        <w:rPr>
          <w:rFonts w:ascii="Arial" w:hAnsi="Arial" w:cs="Arial"/>
          <w:lang w:val="es-AR"/>
        </w:rPr>
      </w:pPr>
      <w:r w:rsidRPr="00044AEC">
        <w:rPr>
          <w:rFonts w:ascii="Arial" w:hAnsi="Arial" w:cs="Arial"/>
          <w:lang w:val="es-AR"/>
        </w:rPr>
        <w:t>Este examen</w:t>
      </w:r>
      <w:r w:rsidR="00044AEC" w:rsidRPr="00044AEC">
        <w:rPr>
          <w:rFonts w:ascii="Arial" w:hAnsi="Arial" w:cs="Arial"/>
          <w:lang w:val="es-AR"/>
        </w:rPr>
        <w:t xml:space="preserve"> recuperatorio</w:t>
      </w:r>
      <w:r w:rsidRPr="00044AEC">
        <w:rPr>
          <w:rFonts w:ascii="Arial" w:hAnsi="Arial" w:cs="Arial"/>
          <w:lang w:val="es-AR"/>
        </w:rPr>
        <w:t xml:space="preserve"> tiene como objetivo evaluar tus habilidades para analizar y desarrollar algoritmos utilizando el </w:t>
      </w:r>
      <w:proofErr w:type="spellStart"/>
      <w:r w:rsidRPr="00044AEC">
        <w:rPr>
          <w:rFonts w:ascii="Arial" w:hAnsi="Arial" w:cs="Arial"/>
          <w:lang w:val="es-AR"/>
        </w:rPr>
        <w:t>pseudolenguaje</w:t>
      </w:r>
      <w:proofErr w:type="spellEnd"/>
      <w:r w:rsidRPr="00044AEC">
        <w:rPr>
          <w:rFonts w:ascii="Arial" w:hAnsi="Arial" w:cs="Arial"/>
          <w:lang w:val="es-AR"/>
        </w:rPr>
        <w:t xml:space="preserve"> de PSeInt. Deberás demostrar comprensión de estructuras de control</w:t>
      </w:r>
      <w:r w:rsidR="00044AEC" w:rsidRPr="00044AEC">
        <w:rPr>
          <w:rFonts w:ascii="Arial" w:hAnsi="Arial" w:cs="Arial"/>
          <w:lang w:val="es-AR"/>
        </w:rPr>
        <w:t>, funciones</w:t>
      </w:r>
      <w:r w:rsidRPr="00044AEC">
        <w:rPr>
          <w:rFonts w:ascii="Arial" w:hAnsi="Arial" w:cs="Arial"/>
          <w:lang w:val="es-AR"/>
        </w:rPr>
        <w:t>, arreglos bidimensionales y buenas prácticas de documentación. Además, aplicarás el uso básico de Git para gestionar versiones del código.</w:t>
      </w:r>
    </w:p>
    <w:p w14:paraId="26E35796" w14:textId="77777777" w:rsidR="002A36C5" w:rsidRPr="00044AEC" w:rsidRDefault="00000000">
      <w:pPr>
        <w:pStyle w:val="Ttulo1"/>
        <w:rPr>
          <w:rFonts w:ascii="Arial" w:hAnsi="Arial" w:cs="Arial"/>
        </w:rPr>
      </w:pPr>
      <w:proofErr w:type="spellStart"/>
      <w:r w:rsidRPr="00044AEC">
        <w:rPr>
          <w:rFonts w:ascii="Arial" w:hAnsi="Arial" w:cs="Arial"/>
        </w:rPr>
        <w:t>Criterios</w:t>
      </w:r>
      <w:proofErr w:type="spellEnd"/>
      <w:r w:rsidRPr="00044AEC">
        <w:rPr>
          <w:rFonts w:ascii="Arial" w:hAnsi="Arial" w:cs="Arial"/>
        </w:rPr>
        <w:t xml:space="preserve"> de </w:t>
      </w:r>
      <w:proofErr w:type="spellStart"/>
      <w:r w:rsidRPr="00044AEC">
        <w:rPr>
          <w:rFonts w:ascii="Arial" w:hAnsi="Arial" w:cs="Arial"/>
        </w:rPr>
        <w:t>Evaluación</w:t>
      </w:r>
      <w:proofErr w:type="spellEnd"/>
    </w:p>
    <w:tbl>
      <w:tblPr>
        <w:tblStyle w:val="Tablaconcuadrcula5oscura-nfasis5"/>
        <w:tblW w:w="0" w:type="auto"/>
        <w:tblLook w:val="04A0" w:firstRow="1" w:lastRow="0" w:firstColumn="1" w:lastColumn="0" w:noHBand="0" w:noVBand="1"/>
      </w:tblPr>
      <w:tblGrid>
        <w:gridCol w:w="4320"/>
        <w:gridCol w:w="3227"/>
      </w:tblGrid>
      <w:tr w:rsidR="002A36C5" w:rsidRPr="00044AEC" w14:paraId="71F75E28" w14:textId="77777777" w:rsidTr="0004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A3D913" w14:textId="29ADA4C9" w:rsidR="002A36C5" w:rsidRPr="00044AEC" w:rsidRDefault="00044AEC" w:rsidP="00044AEC">
            <w:pPr>
              <w:jc w:val="center"/>
              <w:rPr>
                <w:rFonts w:ascii="Arial" w:hAnsi="Arial" w:cs="Arial"/>
                <w:sz w:val="24"/>
                <w:szCs w:val="24"/>
              </w:rPr>
            </w:pPr>
            <w:r w:rsidRPr="00044AEC">
              <w:rPr>
                <w:rFonts w:ascii="Arial" w:hAnsi="Arial" w:cs="Arial"/>
                <w:sz w:val="24"/>
                <w:szCs w:val="24"/>
              </w:rPr>
              <w:t>CRITERIO</w:t>
            </w:r>
            <w:r w:rsidR="008334C0">
              <w:rPr>
                <w:rFonts w:ascii="Arial" w:hAnsi="Arial" w:cs="Arial"/>
                <w:sz w:val="24"/>
                <w:szCs w:val="24"/>
              </w:rPr>
              <w:t>S</w:t>
            </w:r>
          </w:p>
        </w:tc>
        <w:tc>
          <w:tcPr>
            <w:tcW w:w="3227" w:type="dxa"/>
          </w:tcPr>
          <w:p w14:paraId="7ACBA7F5" w14:textId="05978119" w:rsidR="002A36C5" w:rsidRPr="00044AEC" w:rsidRDefault="00044AEC" w:rsidP="00044AE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44AEC">
              <w:rPr>
                <w:rFonts w:ascii="Arial" w:hAnsi="Arial" w:cs="Arial"/>
                <w:sz w:val="24"/>
                <w:szCs w:val="24"/>
              </w:rPr>
              <w:t>PUNTAJE</w:t>
            </w:r>
            <w:r w:rsidR="008334C0">
              <w:rPr>
                <w:rFonts w:ascii="Arial" w:hAnsi="Arial" w:cs="Arial"/>
                <w:sz w:val="24"/>
                <w:szCs w:val="24"/>
              </w:rPr>
              <w:t>S</w:t>
            </w:r>
          </w:p>
        </w:tc>
      </w:tr>
      <w:tr w:rsidR="002A36C5" w:rsidRPr="00044AEC" w14:paraId="7E9AED72" w14:textId="77777777" w:rsidTr="0004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E423FC" w14:textId="77777777" w:rsidR="002A36C5" w:rsidRPr="00044AEC" w:rsidRDefault="00000000" w:rsidP="00044AEC">
            <w:pPr>
              <w:jc w:val="right"/>
              <w:rPr>
                <w:rFonts w:ascii="Arial" w:hAnsi="Arial" w:cs="Arial"/>
              </w:rPr>
            </w:pPr>
            <w:r w:rsidRPr="00044AEC">
              <w:rPr>
                <w:rFonts w:ascii="Arial" w:hAnsi="Arial" w:cs="Arial"/>
              </w:rPr>
              <w:t>Análisis del algoritmo propuesto</w:t>
            </w:r>
          </w:p>
        </w:tc>
        <w:tc>
          <w:tcPr>
            <w:tcW w:w="3227" w:type="dxa"/>
          </w:tcPr>
          <w:p w14:paraId="00455357" w14:textId="5451523F" w:rsidR="002A36C5" w:rsidRPr="00044AEC" w:rsidRDefault="00796351" w:rsidP="00044A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___ / </w:t>
            </w:r>
            <w:r w:rsidRPr="00044AEC">
              <w:rPr>
                <w:rFonts w:ascii="Arial" w:hAnsi="Arial" w:cs="Arial"/>
              </w:rPr>
              <w:t>20 pts</w:t>
            </w:r>
          </w:p>
        </w:tc>
      </w:tr>
      <w:tr w:rsidR="002A36C5" w:rsidRPr="00044AEC" w14:paraId="69210865" w14:textId="77777777" w:rsidTr="00044AEC">
        <w:tc>
          <w:tcPr>
            <w:cnfStyle w:val="001000000000" w:firstRow="0" w:lastRow="0" w:firstColumn="1" w:lastColumn="0" w:oddVBand="0" w:evenVBand="0" w:oddHBand="0" w:evenHBand="0" w:firstRowFirstColumn="0" w:firstRowLastColumn="0" w:lastRowFirstColumn="0" w:lastRowLastColumn="0"/>
            <w:tcW w:w="4320" w:type="dxa"/>
          </w:tcPr>
          <w:p w14:paraId="18941B24" w14:textId="77777777" w:rsidR="002A36C5" w:rsidRPr="00044AEC" w:rsidRDefault="00000000" w:rsidP="00044AEC">
            <w:pPr>
              <w:jc w:val="right"/>
              <w:rPr>
                <w:rFonts w:ascii="Arial" w:hAnsi="Arial" w:cs="Arial"/>
                <w:lang w:val="es-AR"/>
              </w:rPr>
            </w:pPr>
            <w:r w:rsidRPr="00044AEC">
              <w:rPr>
                <w:rFonts w:ascii="Arial" w:hAnsi="Arial" w:cs="Arial"/>
                <w:lang w:val="es-AR"/>
              </w:rPr>
              <w:t>Respuestas a preguntas de comprensión</w:t>
            </w:r>
          </w:p>
        </w:tc>
        <w:tc>
          <w:tcPr>
            <w:tcW w:w="3227" w:type="dxa"/>
          </w:tcPr>
          <w:p w14:paraId="04E1E529" w14:textId="368B32D1" w:rsidR="002A36C5" w:rsidRPr="00044AEC" w:rsidRDefault="00796351" w:rsidP="00044A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___ / </w:t>
            </w:r>
            <w:r w:rsidRPr="00044AEC">
              <w:rPr>
                <w:rFonts w:ascii="Arial" w:hAnsi="Arial" w:cs="Arial"/>
              </w:rPr>
              <w:t>20 pts</w:t>
            </w:r>
          </w:p>
        </w:tc>
      </w:tr>
      <w:tr w:rsidR="002A36C5" w:rsidRPr="00044AEC" w14:paraId="35918FD2" w14:textId="77777777" w:rsidTr="0004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4BF4DE" w14:textId="77777777" w:rsidR="002A36C5" w:rsidRPr="00044AEC" w:rsidRDefault="00000000" w:rsidP="00044AEC">
            <w:pPr>
              <w:jc w:val="right"/>
              <w:rPr>
                <w:rFonts w:ascii="Arial" w:hAnsi="Arial" w:cs="Arial"/>
                <w:lang w:val="es-AR"/>
              </w:rPr>
            </w:pPr>
            <w:r w:rsidRPr="00044AEC">
              <w:rPr>
                <w:rFonts w:ascii="Arial" w:hAnsi="Arial" w:cs="Arial"/>
                <w:lang w:val="es-AR"/>
              </w:rPr>
              <w:t>Correcto desarrollo de algoritmos con arreglos</w:t>
            </w:r>
          </w:p>
        </w:tc>
        <w:tc>
          <w:tcPr>
            <w:tcW w:w="3227" w:type="dxa"/>
          </w:tcPr>
          <w:p w14:paraId="03FDAAE4" w14:textId="4EBA45E8" w:rsidR="002A36C5" w:rsidRPr="00044AEC" w:rsidRDefault="00796351" w:rsidP="00044A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___ / </w:t>
            </w:r>
            <w:r w:rsidRPr="00044AEC">
              <w:rPr>
                <w:rFonts w:ascii="Arial" w:hAnsi="Arial" w:cs="Arial"/>
              </w:rPr>
              <w:t>30 pts</w:t>
            </w:r>
          </w:p>
        </w:tc>
      </w:tr>
      <w:tr w:rsidR="002A36C5" w:rsidRPr="00044AEC" w14:paraId="19F76085" w14:textId="77777777" w:rsidTr="00044AEC">
        <w:tc>
          <w:tcPr>
            <w:cnfStyle w:val="001000000000" w:firstRow="0" w:lastRow="0" w:firstColumn="1" w:lastColumn="0" w:oddVBand="0" w:evenVBand="0" w:oddHBand="0" w:evenHBand="0" w:firstRowFirstColumn="0" w:firstRowLastColumn="0" w:lastRowFirstColumn="0" w:lastRowLastColumn="0"/>
            <w:tcW w:w="4320" w:type="dxa"/>
          </w:tcPr>
          <w:p w14:paraId="2C473E76" w14:textId="77777777" w:rsidR="002A36C5" w:rsidRPr="00044AEC" w:rsidRDefault="00000000" w:rsidP="00044AEC">
            <w:pPr>
              <w:jc w:val="right"/>
              <w:rPr>
                <w:rFonts w:ascii="Arial" w:hAnsi="Arial" w:cs="Arial"/>
                <w:lang w:val="es-AR"/>
              </w:rPr>
            </w:pPr>
            <w:r w:rsidRPr="00044AEC">
              <w:rPr>
                <w:rFonts w:ascii="Arial" w:hAnsi="Arial" w:cs="Arial"/>
                <w:lang w:val="es-AR"/>
              </w:rPr>
              <w:t>Uso adecuado de PSeInt: sintaxis y estructuras</w:t>
            </w:r>
          </w:p>
        </w:tc>
        <w:tc>
          <w:tcPr>
            <w:tcW w:w="3227" w:type="dxa"/>
          </w:tcPr>
          <w:p w14:paraId="4434002C" w14:textId="5BE0B6FE" w:rsidR="002A36C5" w:rsidRPr="00044AEC" w:rsidRDefault="00796351" w:rsidP="00044A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___ / </w:t>
            </w:r>
            <w:r w:rsidRPr="00044AEC">
              <w:rPr>
                <w:rFonts w:ascii="Arial" w:hAnsi="Arial" w:cs="Arial"/>
              </w:rPr>
              <w:t>20 pts</w:t>
            </w:r>
          </w:p>
        </w:tc>
      </w:tr>
      <w:tr w:rsidR="002A36C5" w:rsidRPr="00044AEC" w14:paraId="63FBEDE1" w14:textId="77777777" w:rsidTr="0004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3E7B33" w14:textId="77777777" w:rsidR="002A36C5" w:rsidRPr="00044AEC" w:rsidRDefault="00000000" w:rsidP="00044AEC">
            <w:pPr>
              <w:jc w:val="right"/>
              <w:rPr>
                <w:rFonts w:ascii="Arial" w:hAnsi="Arial" w:cs="Arial"/>
                <w:lang w:val="es-AR"/>
              </w:rPr>
            </w:pPr>
            <w:r w:rsidRPr="00044AEC">
              <w:rPr>
                <w:rFonts w:ascii="Arial" w:hAnsi="Arial" w:cs="Arial"/>
                <w:lang w:val="es-AR"/>
              </w:rPr>
              <w:t>Organización del proyecto y uso de comandos Git</w:t>
            </w:r>
          </w:p>
        </w:tc>
        <w:tc>
          <w:tcPr>
            <w:tcW w:w="3227" w:type="dxa"/>
          </w:tcPr>
          <w:p w14:paraId="720925CC" w14:textId="2FCA83F8" w:rsidR="002A36C5" w:rsidRPr="00044AEC" w:rsidRDefault="00796351" w:rsidP="00044A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___ / </w:t>
            </w:r>
            <w:r w:rsidRPr="00044AEC">
              <w:rPr>
                <w:rFonts w:ascii="Arial" w:hAnsi="Arial" w:cs="Arial"/>
              </w:rPr>
              <w:t>10 pts</w:t>
            </w:r>
          </w:p>
        </w:tc>
      </w:tr>
      <w:tr w:rsidR="00796351" w:rsidRPr="00044AEC" w14:paraId="0033D868" w14:textId="77777777" w:rsidTr="00044AEC">
        <w:tc>
          <w:tcPr>
            <w:cnfStyle w:val="001000000000" w:firstRow="0" w:lastRow="0" w:firstColumn="1" w:lastColumn="0" w:oddVBand="0" w:evenVBand="0" w:oddHBand="0" w:evenHBand="0" w:firstRowFirstColumn="0" w:firstRowLastColumn="0" w:lastRowFirstColumn="0" w:lastRowLastColumn="0"/>
            <w:tcW w:w="4320" w:type="dxa"/>
          </w:tcPr>
          <w:p w14:paraId="598B8AC2" w14:textId="499FE5B6" w:rsidR="00796351" w:rsidRPr="00044AEC" w:rsidRDefault="00796351" w:rsidP="00796351">
            <w:pPr>
              <w:jc w:val="center"/>
              <w:rPr>
                <w:rFonts w:ascii="Arial" w:hAnsi="Arial" w:cs="Arial"/>
                <w:lang w:val="es-AR"/>
              </w:rPr>
            </w:pPr>
            <w:r>
              <w:rPr>
                <w:rFonts w:ascii="Arial" w:hAnsi="Arial" w:cs="Arial"/>
                <w:lang w:val="es-AR"/>
              </w:rPr>
              <w:t>TOTAL</w:t>
            </w:r>
          </w:p>
        </w:tc>
        <w:tc>
          <w:tcPr>
            <w:tcW w:w="3227" w:type="dxa"/>
          </w:tcPr>
          <w:p w14:paraId="422FE49A" w14:textId="77777777" w:rsidR="00796351" w:rsidRDefault="00796351" w:rsidP="00044A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___ / 100</w:t>
            </w:r>
          </w:p>
          <w:p w14:paraId="59572BB0" w14:textId="7F448012" w:rsidR="00796351" w:rsidRDefault="00796351" w:rsidP="00044A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B43520E" w14:textId="77777777" w:rsidR="00661AD6" w:rsidRDefault="00661AD6">
      <w:pPr>
        <w:pStyle w:val="Ttulo1"/>
        <w:rPr>
          <w:rFonts w:ascii="Arial" w:hAnsi="Arial" w:cs="Arial"/>
        </w:rPr>
      </w:pPr>
    </w:p>
    <w:p w14:paraId="6A6F4CA6" w14:textId="77777777" w:rsidR="00661AD6" w:rsidRDefault="00661AD6">
      <w:pPr>
        <w:rPr>
          <w:rFonts w:ascii="Arial" w:eastAsiaTheme="majorEastAsia" w:hAnsi="Arial" w:cs="Arial"/>
          <w:b/>
          <w:bCs/>
          <w:color w:val="365F91" w:themeColor="accent1" w:themeShade="BF"/>
          <w:sz w:val="28"/>
          <w:szCs w:val="28"/>
        </w:rPr>
      </w:pPr>
      <w:r>
        <w:rPr>
          <w:rFonts w:ascii="Arial" w:hAnsi="Arial" w:cs="Arial"/>
        </w:rPr>
        <w:br w:type="page"/>
      </w:r>
    </w:p>
    <w:p w14:paraId="52E1CACC" w14:textId="00AF918C" w:rsidR="002A36C5" w:rsidRPr="00044AEC" w:rsidRDefault="00000000">
      <w:pPr>
        <w:pStyle w:val="Ttulo1"/>
        <w:rPr>
          <w:rFonts w:ascii="Arial" w:hAnsi="Arial" w:cs="Arial"/>
        </w:rPr>
      </w:pPr>
      <w:r w:rsidRPr="00044AEC">
        <w:rPr>
          <w:rFonts w:ascii="Arial" w:hAnsi="Arial" w:cs="Arial"/>
        </w:rPr>
        <w:lastRenderedPageBreak/>
        <w:t>Análisis de Código</w:t>
      </w:r>
    </w:p>
    <w:p w14:paraId="3B2DC9D4" w14:textId="77777777" w:rsidR="002A36C5" w:rsidRPr="00044AEC" w:rsidRDefault="00000000">
      <w:pPr>
        <w:rPr>
          <w:rFonts w:ascii="Arial" w:hAnsi="Arial" w:cs="Arial"/>
          <w:lang w:val="es-AR"/>
        </w:rPr>
      </w:pPr>
      <w:r w:rsidRPr="00044AEC">
        <w:rPr>
          <w:rFonts w:ascii="Arial" w:hAnsi="Arial" w:cs="Arial"/>
          <w:lang w:val="es-AR"/>
        </w:rPr>
        <w:t>Lee y analiza el siguiente pseudocódigo:</w:t>
      </w:r>
    </w:p>
    <w:p w14:paraId="05368549" w14:textId="46D1FC67" w:rsidR="00661AD6" w:rsidRPr="00FD4817" w:rsidRDefault="00661AD6" w:rsidP="00334C80">
      <w:pPr>
        <w:rPr>
          <w:lang w:val="es-AR"/>
        </w:rPr>
      </w:pPr>
      <w:r w:rsidRPr="00FD4817">
        <w:rPr>
          <w:lang w:val="es-AR"/>
        </w:rPr>
        <w:t xml:space="preserve">Algoritmo </w:t>
      </w:r>
      <w:proofErr w:type="spellStart"/>
      <w:r w:rsidRPr="00FD4817">
        <w:rPr>
          <w:lang w:val="es-AR"/>
        </w:rPr>
        <w:t>analiza_el_código</w:t>
      </w:r>
      <w:proofErr w:type="spellEnd"/>
    </w:p>
    <w:p w14:paraId="17A4002A" w14:textId="77777777" w:rsidR="00661AD6" w:rsidRPr="00FD4817" w:rsidRDefault="00661AD6" w:rsidP="00334C80">
      <w:pPr>
        <w:rPr>
          <w:lang w:val="es-AR"/>
        </w:rPr>
      </w:pPr>
      <w:r w:rsidRPr="00FD4817">
        <w:rPr>
          <w:lang w:val="es-AR"/>
        </w:rPr>
        <w:t xml:space="preserve">    Definir temperaturas Como Real</w:t>
      </w:r>
    </w:p>
    <w:p w14:paraId="09A6F90B" w14:textId="77777777" w:rsidR="00661AD6" w:rsidRPr="00FD4817" w:rsidRDefault="00661AD6" w:rsidP="00334C80">
      <w:pPr>
        <w:rPr>
          <w:lang w:val="es-AR"/>
        </w:rPr>
      </w:pPr>
      <w:r w:rsidRPr="00FD4817">
        <w:rPr>
          <w:lang w:val="es-AR"/>
        </w:rPr>
        <w:t xml:space="preserve">    Definir i, j Como Entero</w:t>
      </w:r>
    </w:p>
    <w:p w14:paraId="65ACCDCC" w14:textId="77777777" w:rsidR="00661AD6" w:rsidRPr="00FD4817" w:rsidRDefault="00661AD6" w:rsidP="00334C80">
      <w:pPr>
        <w:rPr>
          <w:lang w:val="es-AR"/>
        </w:rPr>
      </w:pPr>
      <w:r w:rsidRPr="00FD4817">
        <w:rPr>
          <w:lang w:val="es-AR"/>
        </w:rPr>
        <w:t xml:space="preserve">    Definir suma, promedio Como Real</w:t>
      </w:r>
    </w:p>
    <w:p w14:paraId="315FEACB" w14:textId="508570A1" w:rsidR="00661AD6" w:rsidRPr="00FD4817" w:rsidRDefault="00661AD6" w:rsidP="00334C80">
      <w:pPr>
        <w:rPr>
          <w:lang w:val="es-AR"/>
        </w:rPr>
      </w:pPr>
      <w:r w:rsidRPr="00FD4817">
        <w:rPr>
          <w:lang w:val="es-AR"/>
        </w:rPr>
        <w:tab/>
      </w:r>
      <w:proofErr w:type="spellStart"/>
      <w:r w:rsidRPr="00FD4817">
        <w:rPr>
          <w:lang w:val="es-AR"/>
        </w:rPr>
        <w:t>Dimension</w:t>
      </w:r>
      <w:proofErr w:type="spellEnd"/>
      <w:r w:rsidRPr="00FD4817">
        <w:rPr>
          <w:lang w:val="es-AR"/>
        </w:rPr>
        <w:t xml:space="preserve"> temperaturas[3, 5]</w:t>
      </w:r>
    </w:p>
    <w:p w14:paraId="47BF45DD" w14:textId="77777777" w:rsidR="00661AD6" w:rsidRPr="00FD4817" w:rsidRDefault="00661AD6" w:rsidP="00334C80">
      <w:pPr>
        <w:rPr>
          <w:lang w:val="es-AR"/>
        </w:rPr>
      </w:pPr>
      <w:r w:rsidRPr="00FD4817">
        <w:rPr>
          <w:lang w:val="es-AR"/>
        </w:rPr>
        <w:tab/>
      </w:r>
    </w:p>
    <w:p w14:paraId="0FE7FA24" w14:textId="77777777" w:rsidR="00661AD6" w:rsidRPr="00FD4817" w:rsidRDefault="00661AD6" w:rsidP="00334C80">
      <w:pPr>
        <w:rPr>
          <w:lang w:val="es-AR"/>
        </w:rPr>
      </w:pPr>
      <w:r w:rsidRPr="00FD4817">
        <w:rPr>
          <w:lang w:val="es-AR"/>
        </w:rPr>
        <w:t xml:space="preserve">    Para i &lt;- 1 Hasta 3 Hacer</w:t>
      </w:r>
    </w:p>
    <w:p w14:paraId="5173FC29" w14:textId="77777777" w:rsidR="00661AD6" w:rsidRPr="00FD4817" w:rsidRDefault="00661AD6" w:rsidP="00334C80">
      <w:pPr>
        <w:rPr>
          <w:lang w:val="es-AR"/>
        </w:rPr>
      </w:pPr>
      <w:r w:rsidRPr="00FD4817">
        <w:rPr>
          <w:lang w:val="es-AR"/>
        </w:rPr>
        <w:t xml:space="preserve">        Para j &lt;- 1 Hasta 5 Hacer</w:t>
      </w:r>
    </w:p>
    <w:p w14:paraId="699D9CDD" w14:textId="77777777" w:rsidR="00661AD6" w:rsidRPr="00FD4817" w:rsidRDefault="00661AD6" w:rsidP="00334C80">
      <w:pPr>
        <w:rPr>
          <w:lang w:val="es-AR"/>
        </w:rPr>
      </w:pPr>
      <w:r w:rsidRPr="00FD4817">
        <w:rPr>
          <w:lang w:val="es-AR"/>
        </w:rPr>
        <w:t xml:space="preserve">            Escribir "Ingrese la temperatura de la ciudad ", i , " día ", j </w:t>
      </w:r>
    </w:p>
    <w:p w14:paraId="5E97C0AC" w14:textId="77777777" w:rsidR="00661AD6" w:rsidRPr="00FD4817" w:rsidRDefault="00661AD6" w:rsidP="00334C80">
      <w:pPr>
        <w:rPr>
          <w:lang w:val="es-AR"/>
        </w:rPr>
      </w:pPr>
      <w:r w:rsidRPr="00FD4817">
        <w:rPr>
          <w:lang w:val="es-AR"/>
        </w:rPr>
        <w:t xml:space="preserve">            Leer temperaturas[i, j]</w:t>
      </w:r>
    </w:p>
    <w:p w14:paraId="7EC76005" w14:textId="77777777" w:rsidR="00661AD6" w:rsidRPr="00FD4817" w:rsidRDefault="00661AD6" w:rsidP="00334C80">
      <w:pPr>
        <w:rPr>
          <w:lang w:val="es-AR"/>
        </w:rPr>
      </w:pPr>
      <w:r w:rsidRPr="00FD4817">
        <w:rPr>
          <w:lang w:val="es-AR"/>
        </w:rPr>
        <w:t xml:space="preserve">        </w:t>
      </w:r>
      <w:proofErr w:type="spellStart"/>
      <w:r w:rsidRPr="00FD4817">
        <w:rPr>
          <w:lang w:val="es-AR"/>
        </w:rPr>
        <w:t>FinPara</w:t>
      </w:r>
      <w:proofErr w:type="spellEnd"/>
    </w:p>
    <w:p w14:paraId="41BBA257" w14:textId="77777777" w:rsidR="00661AD6" w:rsidRPr="00FD4817" w:rsidRDefault="00661AD6" w:rsidP="00334C80">
      <w:pPr>
        <w:rPr>
          <w:lang w:val="es-AR"/>
        </w:rPr>
      </w:pPr>
      <w:r w:rsidRPr="00FD4817">
        <w:rPr>
          <w:lang w:val="es-AR"/>
        </w:rPr>
        <w:t xml:space="preserve">    </w:t>
      </w:r>
      <w:proofErr w:type="spellStart"/>
      <w:r w:rsidRPr="00FD4817">
        <w:rPr>
          <w:lang w:val="es-AR"/>
        </w:rPr>
        <w:t>FinPara</w:t>
      </w:r>
      <w:proofErr w:type="spellEnd"/>
    </w:p>
    <w:p w14:paraId="564FCDA1" w14:textId="77777777" w:rsidR="00661AD6" w:rsidRPr="00FD4817" w:rsidRDefault="00661AD6" w:rsidP="00334C80">
      <w:pPr>
        <w:rPr>
          <w:lang w:val="es-AR"/>
        </w:rPr>
      </w:pPr>
      <w:r w:rsidRPr="00FD4817">
        <w:rPr>
          <w:lang w:val="es-AR"/>
        </w:rPr>
        <w:tab/>
      </w:r>
    </w:p>
    <w:p w14:paraId="4E907427" w14:textId="77777777" w:rsidR="00661AD6" w:rsidRPr="00FD4817" w:rsidRDefault="00661AD6" w:rsidP="00334C80">
      <w:pPr>
        <w:rPr>
          <w:lang w:val="es-AR"/>
        </w:rPr>
      </w:pPr>
      <w:r w:rsidRPr="00FD4817">
        <w:rPr>
          <w:lang w:val="es-AR"/>
        </w:rPr>
        <w:t xml:space="preserve">    Para i &lt;- 1 Hasta 3 Hacer</w:t>
      </w:r>
    </w:p>
    <w:p w14:paraId="16C4CDC5" w14:textId="77777777" w:rsidR="00661AD6" w:rsidRPr="00FD4817" w:rsidRDefault="00661AD6" w:rsidP="00334C80">
      <w:pPr>
        <w:rPr>
          <w:lang w:val="es-AR"/>
        </w:rPr>
      </w:pPr>
      <w:r w:rsidRPr="00FD4817">
        <w:rPr>
          <w:lang w:val="es-AR"/>
        </w:rPr>
        <w:t xml:space="preserve">        suma &lt;- 0</w:t>
      </w:r>
    </w:p>
    <w:p w14:paraId="1716AAA1" w14:textId="77777777" w:rsidR="00661AD6" w:rsidRPr="00FD4817" w:rsidRDefault="00661AD6" w:rsidP="00334C80">
      <w:pPr>
        <w:rPr>
          <w:lang w:val="es-AR"/>
        </w:rPr>
      </w:pPr>
      <w:r w:rsidRPr="00FD4817">
        <w:rPr>
          <w:lang w:val="es-AR"/>
        </w:rPr>
        <w:t xml:space="preserve">        Para j &lt;- 1 Hasta 5 Hacer</w:t>
      </w:r>
    </w:p>
    <w:p w14:paraId="5B9C8E78" w14:textId="77777777" w:rsidR="00661AD6" w:rsidRPr="00FD4817" w:rsidRDefault="00661AD6" w:rsidP="00334C80">
      <w:pPr>
        <w:rPr>
          <w:lang w:val="es-AR"/>
        </w:rPr>
      </w:pPr>
      <w:r w:rsidRPr="00FD4817">
        <w:rPr>
          <w:lang w:val="es-AR"/>
        </w:rPr>
        <w:t xml:space="preserve">            suma &lt;- suma + temperaturas[i, j]</w:t>
      </w:r>
    </w:p>
    <w:p w14:paraId="20128356" w14:textId="77777777" w:rsidR="00661AD6" w:rsidRPr="00FD4817" w:rsidRDefault="00661AD6" w:rsidP="00334C80">
      <w:pPr>
        <w:rPr>
          <w:lang w:val="es-AR"/>
        </w:rPr>
      </w:pPr>
      <w:r w:rsidRPr="00FD4817">
        <w:rPr>
          <w:lang w:val="es-AR"/>
        </w:rPr>
        <w:t xml:space="preserve">        </w:t>
      </w:r>
      <w:proofErr w:type="spellStart"/>
      <w:r w:rsidRPr="00FD4817">
        <w:rPr>
          <w:lang w:val="es-AR"/>
        </w:rPr>
        <w:t>FinPara</w:t>
      </w:r>
      <w:proofErr w:type="spellEnd"/>
    </w:p>
    <w:p w14:paraId="014549BF" w14:textId="77777777" w:rsidR="00661AD6" w:rsidRPr="00FD4817" w:rsidRDefault="00661AD6" w:rsidP="00334C80">
      <w:pPr>
        <w:rPr>
          <w:lang w:val="es-AR"/>
        </w:rPr>
      </w:pPr>
      <w:r w:rsidRPr="00FD4817">
        <w:rPr>
          <w:lang w:val="es-AR"/>
        </w:rPr>
        <w:t xml:space="preserve">        promedio &lt;- suma / 5</w:t>
      </w:r>
    </w:p>
    <w:p w14:paraId="5A2ACD25" w14:textId="77777777" w:rsidR="00661AD6" w:rsidRPr="00FD4817" w:rsidRDefault="00661AD6" w:rsidP="00334C80">
      <w:pPr>
        <w:rPr>
          <w:lang w:val="es-AR"/>
        </w:rPr>
      </w:pPr>
      <w:r w:rsidRPr="00FD4817">
        <w:rPr>
          <w:lang w:val="es-AR"/>
        </w:rPr>
        <w:t xml:space="preserve">        Escribir "Promedio de la ciudad ", i , " es: ", promedio</w:t>
      </w:r>
    </w:p>
    <w:p w14:paraId="370CFD74" w14:textId="77777777" w:rsidR="00661AD6" w:rsidRPr="00FD4817" w:rsidRDefault="00661AD6" w:rsidP="00334C80">
      <w:pPr>
        <w:rPr>
          <w:lang w:val="es-AR"/>
        </w:rPr>
      </w:pPr>
      <w:r w:rsidRPr="00FD4817">
        <w:rPr>
          <w:lang w:val="es-AR"/>
        </w:rPr>
        <w:t xml:space="preserve">    </w:t>
      </w:r>
      <w:proofErr w:type="spellStart"/>
      <w:r w:rsidRPr="00FD4817">
        <w:rPr>
          <w:lang w:val="es-AR"/>
        </w:rPr>
        <w:t>FinPara</w:t>
      </w:r>
      <w:proofErr w:type="spellEnd"/>
    </w:p>
    <w:p w14:paraId="481F5DA5" w14:textId="77777777" w:rsidR="00334C80" w:rsidRPr="00334C80" w:rsidRDefault="00661AD6" w:rsidP="00334C80">
      <w:pPr>
        <w:rPr>
          <w:b/>
          <w:bCs/>
          <w:i/>
          <w:iCs/>
          <w:lang w:val="es-AR"/>
        </w:rPr>
      </w:pPr>
      <w:proofErr w:type="spellStart"/>
      <w:r w:rsidRPr="00FD4817">
        <w:rPr>
          <w:lang w:val="es-AR"/>
        </w:rPr>
        <w:t>FinAlgoritmo</w:t>
      </w:r>
      <w:proofErr w:type="spellEnd"/>
    </w:p>
    <w:p w14:paraId="15001F77" w14:textId="5981156A" w:rsidR="00FD4817" w:rsidRPr="00A13C6C" w:rsidRDefault="00FD4817" w:rsidP="00334C80">
      <w:pPr>
        <w:pStyle w:val="Citadestacada"/>
        <w:rPr>
          <w:b w:val="0"/>
          <w:bCs w:val="0"/>
          <w:i w:val="0"/>
          <w:iCs w:val="0"/>
          <w:lang w:val="es-AR"/>
        </w:rPr>
      </w:pPr>
      <w:r w:rsidRPr="00A13C6C">
        <w:rPr>
          <w:b w:val="0"/>
          <w:bCs w:val="0"/>
          <w:i w:val="0"/>
          <w:iCs w:val="0"/>
          <w:lang w:val="es-AR"/>
        </w:rPr>
        <w:br w:type="page"/>
      </w:r>
    </w:p>
    <w:p w14:paraId="5403E7AE" w14:textId="7EE43CDE" w:rsidR="002A36C5" w:rsidRPr="00A13C6C" w:rsidRDefault="00000000" w:rsidP="00FD4817">
      <w:pPr>
        <w:pStyle w:val="Listaconvietas"/>
        <w:numPr>
          <w:ilvl w:val="0"/>
          <w:numId w:val="0"/>
        </w:numPr>
        <w:ind w:left="360" w:hanging="360"/>
        <w:rPr>
          <w:rFonts w:ascii="Arial" w:hAnsi="Arial" w:cs="Arial"/>
          <w:lang w:val="es-AR"/>
        </w:rPr>
      </w:pPr>
      <w:r w:rsidRPr="00A13C6C">
        <w:rPr>
          <w:rFonts w:ascii="Arial" w:hAnsi="Arial" w:cs="Arial"/>
          <w:lang w:val="es-AR"/>
        </w:rPr>
        <w:lastRenderedPageBreak/>
        <w:t>Preguntas:</w:t>
      </w:r>
    </w:p>
    <w:p w14:paraId="34DBDE32" w14:textId="6B35A2BD" w:rsidR="002A36C5" w:rsidRPr="00A13C6C" w:rsidRDefault="00000000" w:rsidP="00A13C6C">
      <w:pPr>
        <w:pStyle w:val="Listaconnmeros"/>
        <w:numPr>
          <w:ilvl w:val="0"/>
          <w:numId w:val="11"/>
        </w:numPr>
        <w:rPr>
          <w:rFonts w:cs="Arial"/>
          <w:lang w:val="es-AR"/>
        </w:rPr>
      </w:pPr>
      <w:r w:rsidRPr="00A13C6C">
        <w:rPr>
          <w:rFonts w:cs="Arial"/>
          <w:lang w:val="es-AR"/>
        </w:rPr>
        <w:t>¿Qué representa cada dimensión del arreglo `temperaturas`?</w:t>
      </w:r>
    </w:p>
    <w:p w14:paraId="7799085E" w14:textId="1BF0465B" w:rsidR="00A13C6C" w:rsidRPr="00A13C6C" w:rsidRDefault="00A13C6C" w:rsidP="00A13C6C">
      <w:pPr>
        <w:pStyle w:val="Listaconnmeros"/>
        <w:numPr>
          <w:ilvl w:val="0"/>
          <w:numId w:val="0"/>
        </w:numPr>
        <w:ind w:left="720"/>
        <w:rPr>
          <w:rFonts w:cs="Arial"/>
          <w:lang w:val="es-AR"/>
        </w:rPr>
      </w:pPr>
      <w:r w:rsidRPr="00A13C6C">
        <w:rPr>
          <w:rFonts w:cs="Arial"/>
          <w:lang w:val="es-AR"/>
        </w:rPr>
        <w:t>L</w:t>
      </w:r>
      <w:r w:rsidR="001F2476">
        <w:rPr>
          <w:rFonts w:cs="Arial"/>
          <w:lang w:val="es-AR"/>
        </w:rPr>
        <w:t xml:space="preserve">o primero </w:t>
      </w:r>
      <w:r w:rsidRPr="00A13C6C">
        <w:rPr>
          <w:rFonts w:cs="Arial"/>
          <w:lang w:val="es-AR"/>
        </w:rPr>
        <w:t xml:space="preserve">representa las ciudades. En este caso, hay 3 ciudades </w:t>
      </w:r>
    </w:p>
    <w:p w14:paraId="44E30312" w14:textId="419174D9" w:rsidR="00A13C6C" w:rsidRPr="00A13C6C" w:rsidRDefault="00A13C6C" w:rsidP="00A13C6C">
      <w:pPr>
        <w:pStyle w:val="Listaconnmeros"/>
        <w:numPr>
          <w:ilvl w:val="0"/>
          <w:numId w:val="0"/>
        </w:numPr>
        <w:ind w:left="720"/>
        <w:rPr>
          <w:rFonts w:cs="Arial"/>
          <w:lang w:val="es-AR"/>
        </w:rPr>
      </w:pPr>
      <w:r w:rsidRPr="00A13C6C">
        <w:rPr>
          <w:rFonts w:cs="Arial"/>
          <w:lang w:val="es-AR"/>
        </w:rPr>
        <w:t xml:space="preserve">La segunda </w:t>
      </w:r>
      <w:r w:rsidRPr="00A13C6C">
        <w:rPr>
          <w:rFonts w:cs="Arial"/>
          <w:lang w:val="es-AR"/>
        </w:rPr>
        <w:t>dimensión representa</w:t>
      </w:r>
      <w:r w:rsidRPr="00A13C6C">
        <w:rPr>
          <w:rFonts w:cs="Arial"/>
          <w:lang w:val="es-AR"/>
        </w:rPr>
        <w:t xml:space="preserve"> los días. se registran las temperaturas durante 5 </w:t>
      </w:r>
      <w:r w:rsidRPr="00A13C6C">
        <w:rPr>
          <w:rFonts w:cs="Arial"/>
          <w:lang w:val="es-AR"/>
        </w:rPr>
        <w:t>días.</w:t>
      </w:r>
    </w:p>
    <w:p w14:paraId="119A6587" w14:textId="4AA563D8" w:rsidR="00A13C6C" w:rsidRPr="00A13C6C" w:rsidRDefault="00A13C6C" w:rsidP="00A13C6C">
      <w:pPr>
        <w:pStyle w:val="Listaconnmeros"/>
        <w:numPr>
          <w:ilvl w:val="0"/>
          <w:numId w:val="0"/>
        </w:numPr>
        <w:ind w:left="720"/>
        <w:rPr>
          <w:rFonts w:cs="Arial"/>
          <w:lang w:val="es-AR"/>
        </w:rPr>
      </w:pPr>
      <w:r w:rsidRPr="00A13C6C">
        <w:rPr>
          <w:rFonts w:cs="Arial"/>
          <w:lang w:val="es-AR"/>
        </w:rPr>
        <w:t xml:space="preserve"> cada elemento </w:t>
      </w:r>
      <w:r w:rsidRPr="00A13C6C">
        <w:rPr>
          <w:rFonts w:cs="Arial"/>
          <w:lang w:val="es-AR"/>
        </w:rPr>
        <w:t>temperaturas [</w:t>
      </w:r>
      <w:r w:rsidRPr="00A13C6C">
        <w:rPr>
          <w:rFonts w:cs="Arial"/>
          <w:lang w:val="es-AR"/>
        </w:rPr>
        <w:t>i, j] corresponde a la temperatura registrada en la ciudad i en el día j</w:t>
      </w:r>
      <w:r w:rsidRPr="00A13C6C">
        <w:rPr>
          <w:rFonts w:cs="Arial"/>
          <w:lang w:val="es-AR"/>
        </w:rPr>
        <w:t>.</w:t>
      </w:r>
    </w:p>
    <w:p w14:paraId="71E7F1C9" w14:textId="6FE3AC2B" w:rsidR="002A36C5" w:rsidRDefault="00000000" w:rsidP="00A13C6C">
      <w:pPr>
        <w:pStyle w:val="Listaconnmeros"/>
        <w:rPr>
          <w:lang w:val="es-AR"/>
        </w:rPr>
      </w:pPr>
      <w:r w:rsidRPr="00044AEC">
        <w:rPr>
          <w:lang w:val="es-AR"/>
        </w:rPr>
        <w:t>¿Cuántas veces se ejecuta el ciclo más interno y qué operación realiza?</w:t>
      </w:r>
    </w:p>
    <w:p w14:paraId="2C24CAA9" w14:textId="0679A7BA" w:rsidR="00A13C6C" w:rsidRDefault="00A13C6C" w:rsidP="00A13C6C">
      <w:pPr>
        <w:pStyle w:val="Listaconnmeros"/>
        <w:numPr>
          <w:ilvl w:val="0"/>
          <w:numId w:val="0"/>
        </w:numPr>
        <w:ind w:left="360"/>
        <w:rPr>
          <w:lang w:val="es-AR"/>
        </w:rPr>
      </w:pPr>
      <w:r w:rsidRPr="00A13C6C">
        <w:rPr>
          <w:lang w:val="es-AR"/>
        </w:rPr>
        <w:t>Para j &lt;- 1 Hasta 5 Hacer</w:t>
      </w:r>
    </w:p>
    <w:p w14:paraId="45667177" w14:textId="0CD87A8E" w:rsidR="00A13C6C" w:rsidRDefault="00A13C6C" w:rsidP="00A13C6C">
      <w:pPr>
        <w:pStyle w:val="Listaconnmeros"/>
        <w:numPr>
          <w:ilvl w:val="0"/>
          <w:numId w:val="0"/>
        </w:numPr>
        <w:ind w:left="360"/>
        <w:rPr>
          <w:lang w:val="es-AR"/>
        </w:rPr>
      </w:pPr>
      <w:r w:rsidRPr="00A13C6C">
        <w:rPr>
          <w:lang w:val="es-AR"/>
        </w:rPr>
        <w:t>La operación que realiza es la suma de las temperaturas de los días correspondientes para una ciudad específica, acumulando el total en la variable suma</w:t>
      </w:r>
      <w:r>
        <w:rPr>
          <w:lang w:val="es-AR"/>
        </w:rPr>
        <w:t>.</w:t>
      </w:r>
    </w:p>
    <w:p w14:paraId="4269CCD4" w14:textId="77777777" w:rsidR="00A13C6C" w:rsidRPr="00044AEC" w:rsidRDefault="00A13C6C" w:rsidP="00A13C6C">
      <w:pPr>
        <w:pStyle w:val="Listaconnmeros"/>
        <w:numPr>
          <w:ilvl w:val="0"/>
          <w:numId w:val="0"/>
        </w:numPr>
        <w:ind w:left="360"/>
        <w:rPr>
          <w:lang w:val="es-AR"/>
        </w:rPr>
      </w:pPr>
    </w:p>
    <w:p w14:paraId="6A33B31D" w14:textId="3C14BA4E" w:rsidR="002A36C5" w:rsidRDefault="00000000" w:rsidP="00A13C6C">
      <w:pPr>
        <w:pStyle w:val="Listaconnmeros"/>
        <w:rPr>
          <w:lang w:val="es-AR"/>
        </w:rPr>
      </w:pPr>
      <w:r w:rsidRPr="00044AEC">
        <w:rPr>
          <w:lang w:val="es-AR"/>
        </w:rPr>
        <w:t xml:space="preserve">¿Qué ocurriría si el usuario ingresara un dato no numérico? </w:t>
      </w:r>
      <w:r w:rsidRPr="00644A24">
        <w:rPr>
          <w:lang w:val="es-AR"/>
        </w:rPr>
        <w:t>¿Cómo podría prevenirse?</w:t>
      </w:r>
    </w:p>
    <w:p w14:paraId="72623193" w14:textId="1177E801" w:rsidR="00A13C6C" w:rsidRPr="00644A24" w:rsidRDefault="00A13C6C" w:rsidP="00A13C6C">
      <w:pPr>
        <w:pStyle w:val="Listaconnmeros"/>
        <w:numPr>
          <w:ilvl w:val="0"/>
          <w:numId w:val="0"/>
        </w:numPr>
        <w:ind w:left="360"/>
        <w:rPr>
          <w:lang w:val="es-AR"/>
        </w:rPr>
      </w:pPr>
      <w:r w:rsidRPr="00A13C6C">
        <w:rPr>
          <w:lang w:val="es-AR"/>
        </w:rPr>
        <w:t>Si el usuario ingresa un dato no numérico al momento de leer las temperaturas, esto generaría un error en tiempo de ejecución porque el programa espera un valor de tipo Real. Dependiendo del entorno de ejecución, podría producirse una excepción o simplemente detenerse.</w:t>
      </w:r>
    </w:p>
    <w:p w14:paraId="5C6B4C8E" w14:textId="09F28219" w:rsidR="002A36C5" w:rsidRPr="00644A24" w:rsidRDefault="00000000">
      <w:pPr>
        <w:pStyle w:val="Ttulo1"/>
        <w:rPr>
          <w:rFonts w:ascii="Arial" w:hAnsi="Arial" w:cs="Arial"/>
          <w:lang w:val="es-AR"/>
        </w:rPr>
      </w:pPr>
      <w:r w:rsidRPr="00644A24">
        <w:rPr>
          <w:rFonts w:ascii="Arial" w:hAnsi="Arial" w:cs="Arial"/>
          <w:lang w:val="es-AR"/>
        </w:rPr>
        <w:t xml:space="preserve"> Ejercicios Prácticos</w:t>
      </w:r>
    </w:p>
    <w:p w14:paraId="1B64C871" w14:textId="77777777" w:rsidR="002A36C5" w:rsidRPr="00044AEC" w:rsidRDefault="00000000">
      <w:pPr>
        <w:pStyle w:val="Ttulo2"/>
        <w:rPr>
          <w:rFonts w:ascii="Arial" w:hAnsi="Arial" w:cs="Arial"/>
          <w:lang w:val="es-AR"/>
        </w:rPr>
      </w:pPr>
      <w:r w:rsidRPr="00044AEC">
        <w:rPr>
          <w:rFonts w:ascii="Arial" w:hAnsi="Arial" w:cs="Arial"/>
          <w:lang w:val="es-AR"/>
        </w:rPr>
        <w:t>Ejercicio 1: Control de stock de medicamentos</w:t>
      </w:r>
    </w:p>
    <w:p w14:paraId="046A5D43" w14:textId="77777777" w:rsidR="002A36C5" w:rsidRPr="00044AEC" w:rsidRDefault="00000000">
      <w:pPr>
        <w:rPr>
          <w:rFonts w:ascii="Arial" w:hAnsi="Arial" w:cs="Arial"/>
          <w:lang w:val="es-AR"/>
        </w:rPr>
      </w:pPr>
      <w:r w:rsidRPr="00044AEC">
        <w:rPr>
          <w:rFonts w:ascii="Arial" w:hAnsi="Arial" w:cs="Arial"/>
          <w:lang w:val="es-AR"/>
        </w:rPr>
        <w:t>Contexto: Un hospital necesita llevar el control de medicamentos disponibles en 4 depósitos diferentes durante 7 días. Cada celda del arreglo representa la cantidad de unidades disponibles de medicamentos en un día determinado en un depósito específico.</w:t>
      </w:r>
    </w:p>
    <w:p w14:paraId="7F888E61" w14:textId="77777777" w:rsidR="002A36C5" w:rsidRPr="00A13C6C" w:rsidRDefault="00000000" w:rsidP="00D97A1F">
      <w:pPr>
        <w:pStyle w:val="Listaconvietas"/>
        <w:numPr>
          <w:ilvl w:val="0"/>
          <w:numId w:val="0"/>
        </w:numPr>
        <w:ind w:left="360" w:hanging="360"/>
        <w:rPr>
          <w:rFonts w:ascii="Arial" w:hAnsi="Arial" w:cs="Arial"/>
          <w:lang w:val="es-AR"/>
        </w:rPr>
      </w:pPr>
      <w:r w:rsidRPr="00A13C6C">
        <w:rPr>
          <w:rFonts w:ascii="Arial" w:hAnsi="Arial" w:cs="Arial"/>
          <w:b/>
          <w:bCs/>
          <w:lang w:val="es-AR"/>
        </w:rPr>
        <w:t>Objetivo</w:t>
      </w:r>
      <w:r w:rsidRPr="00A13C6C">
        <w:rPr>
          <w:rFonts w:ascii="Arial" w:hAnsi="Arial" w:cs="Arial"/>
          <w:lang w:val="es-AR"/>
        </w:rPr>
        <w:t>:</w:t>
      </w:r>
    </w:p>
    <w:p w14:paraId="34CB2489" w14:textId="77777777" w:rsidR="002A36C5" w:rsidRPr="00044AEC" w:rsidRDefault="00000000">
      <w:pPr>
        <w:rPr>
          <w:rFonts w:ascii="Arial" w:hAnsi="Arial" w:cs="Arial"/>
          <w:lang w:val="es-AR"/>
        </w:rPr>
      </w:pPr>
      <w:r w:rsidRPr="00044AEC">
        <w:rPr>
          <w:rFonts w:ascii="Arial" w:hAnsi="Arial" w:cs="Arial"/>
          <w:lang w:val="es-AR"/>
        </w:rPr>
        <w:t>• Cargar los valores en un arreglo bidimensional stock[4,7].</w:t>
      </w:r>
    </w:p>
    <w:p w14:paraId="348CAA09" w14:textId="0AB4FAC2" w:rsidR="002A36C5" w:rsidRPr="00044AEC" w:rsidRDefault="00000000">
      <w:pPr>
        <w:rPr>
          <w:rFonts w:ascii="Arial" w:hAnsi="Arial" w:cs="Arial"/>
          <w:lang w:val="es-AR"/>
        </w:rPr>
      </w:pPr>
      <w:r w:rsidRPr="00044AEC">
        <w:rPr>
          <w:rFonts w:ascii="Arial" w:hAnsi="Arial" w:cs="Arial"/>
          <w:lang w:val="es-AR"/>
        </w:rPr>
        <w:t>• Calcular y mostrar el promedio de stock por depósito.</w:t>
      </w:r>
    </w:p>
    <w:p w14:paraId="1363D8A4" w14:textId="77777777" w:rsidR="002A36C5" w:rsidRPr="00044AEC" w:rsidRDefault="00000000">
      <w:pPr>
        <w:pStyle w:val="Ttulo2"/>
        <w:rPr>
          <w:rFonts w:ascii="Arial" w:hAnsi="Arial" w:cs="Arial"/>
          <w:lang w:val="es-AR"/>
        </w:rPr>
      </w:pPr>
      <w:r w:rsidRPr="00044AEC">
        <w:rPr>
          <w:rFonts w:ascii="Arial" w:hAnsi="Arial" w:cs="Arial"/>
          <w:lang w:val="es-AR"/>
        </w:rPr>
        <w:t>Ejercicio 2: Evaluación de rendimiento estudiantil</w:t>
      </w:r>
    </w:p>
    <w:p w14:paraId="787AB5FC" w14:textId="77777777" w:rsidR="002A36C5" w:rsidRPr="00044AEC" w:rsidRDefault="00000000">
      <w:pPr>
        <w:rPr>
          <w:rFonts w:ascii="Arial" w:hAnsi="Arial" w:cs="Arial"/>
          <w:lang w:val="es-AR"/>
        </w:rPr>
      </w:pPr>
      <w:r w:rsidRPr="00044AEC">
        <w:rPr>
          <w:rFonts w:ascii="Arial" w:hAnsi="Arial" w:cs="Arial"/>
          <w:lang w:val="es-AR"/>
        </w:rPr>
        <w:t>Contexto: En una escuela se registran las calificaciones de 5 estudiantes en 3 materias. Se requiere conocer el rendimiento promedio de cada estudiante y la materia con mayor promedio general.</w:t>
      </w:r>
    </w:p>
    <w:p w14:paraId="16A47D69" w14:textId="77777777" w:rsidR="002A36C5" w:rsidRPr="00172348" w:rsidRDefault="00000000" w:rsidP="00D97A1F">
      <w:pPr>
        <w:pStyle w:val="Listaconvietas"/>
        <w:numPr>
          <w:ilvl w:val="0"/>
          <w:numId w:val="0"/>
        </w:numPr>
        <w:ind w:left="360" w:hanging="360"/>
        <w:rPr>
          <w:rFonts w:ascii="Arial" w:hAnsi="Arial" w:cs="Arial"/>
          <w:lang w:val="es-AR"/>
        </w:rPr>
      </w:pPr>
      <w:r w:rsidRPr="00172348">
        <w:rPr>
          <w:rFonts w:ascii="Arial" w:hAnsi="Arial" w:cs="Arial"/>
          <w:b/>
          <w:bCs/>
          <w:lang w:val="es-AR"/>
        </w:rPr>
        <w:t>Objetivo</w:t>
      </w:r>
      <w:r w:rsidRPr="00172348">
        <w:rPr>
          <w:rFonts w:ascii="Arial" w:hAnsi="Arial" w:cs="Arial"/>
          <w:lang w:val="es-AR"/>
        </w:rPr>
        <w:t>:</w:t>
      </w:r>
    </w:p>
    <w:p w14:paraId="3F6BD82C" w14:textId="0D3926C2" w:rsidR="002A36C5" w:rsidRPr="00044AEC" w:rsidRDefault="00000000">
      <w:pPr>
        <w:rPr>
          <w:rFonts w:ascii="Arial" w:hAnsi="Arial" w:cs="Arial"/>
          <w:lang w:val="es-AR"/>
        </w:rPr>
      </w:pPr>
      <w:r w:rsidRPr="00044AEC">
        <w:rPr>
          <w:rFonts w:ascii="Arial" w:hAnsi="Arial" w:cs="Arial"/>
          <w:lang w:val="es-AR"/>
        </w:rPr>
        <w:t>• Cargar</w:t>
      </w:r>
      <w:r w:rsidR="00172348">
        <w:rPr>
          <w:rFonts w:ascii="Arial" w:hAnsi="Arial" w:cs="Arial"/>
          <w:lang w:val="es-AR"/>
        </w:rPr>
        <w:t xml:space="preserve"> </w:t>
      </w:r>
      <w:r w:rsidR="001C52C4">
        <w:rPr>
          <w:rFonts w:ascii="Arial" w:hAnsi="Arial" w:cs="Arial"/>
          <w:lang w:val="es-AR"/>
        </w:rPr>
        <w:t xml:space="preserve">con </w:t>
      </w:r>
      <w:r w:rsidR="00931B1A">
        <w:rPr>
          <w:rFonts w:ascii="Arial" w:hAnsi="Arial" w:cs="Arial"/>
          <w:lang w:val="es-AR"/>
        </w:rPr>
        <w:t>aleator</w:t>
      </w:r>
      <w:r w:rsidR="001C52C4">
        <w:rPr>
          <w:rFonts w:ascii="Arial" w:hAnsi="Arial" w:cs="Arial"/>
          <w:lang w:val="es-AR"/>
        </w:rPr>
        <w:t xml:space="preserve">io </w:t>
      </w:r>
      <w:r w:rsidR="006756F7">
        <w:rPr>
          <w:rFonts w:ascii="Arial" w:hAnsi="Arial" w:cs="Arial"/>
          <w:lang w:val="es-AR"/>
        </w:rPr>
        <w:t>(1,10)</w:t>
      </w:r>
      <w:r w:rsidR="00172348" w:rsidRPr="00044AEC">
        <w:rPr>
          <w:rFonts w:ascii="Arial" w:hAnsi="Arial" w:cs="Arial"/>
          <w:lang w:val="es-AR"/>
        </w:rPr>
        <w:t xml:space="preserve"> </w:t>
      </w:r>
      <w:r w:rsidRPr="00044AEC">
        <w:rPr>
          <w:rFonts w:ascii="Arial" w:hAnsi="Arial" w:cs="Arial"/>
          <w:lang w:val="es-AR"/>
        </w:rPr>
        <w:t>los datos en un arreglo notas[5,3].</w:t>
      </w:r>
    </w:p>
    <w:p w14:paraId="2750DE36" w14:textId="77777777" w:rsidR="002A36C5" w:rsidRPr="00044AEC" w:rsidRDefault="00000000">
      <w:pPr>
        <w:rPr>
          <w:rFonts w:ascii="Arial" w:hAnsi="Arial" w:cs="Arial"/>
          <w:lang w:val="es-AR"/>
        </w:rPr>
      </w:pPr>
      <w:r w:rsidRPr="00044AEC">
        <w:rPr>
          <w:rFonts w:ascii="Arial" w:hAnsi="Arial" w:cs="Arial"/>
          <w:lang w:val="es-AR"/>
        </w:rPr>
        <w:t>• Calcular el promedio por estudiante.</w:t>
      </w:r>
    </w:p>
    <w:p w14:paraId="6469895E" w14:textId="77777777" w:rsidR="002A36C5" w:rsidRPr="00044AEC" w:rsidRDefault="00000000">
      <w:pPr>
        <w:rPr>
          <w:rFonts w:ascii="Arial" w:hAnsi="Arial" w:cs="Arial"/>
          <w:lang w:val="es-AR"/>
        </w:rPr>
      </w:pPr>
      <w:r w:rsidRPr="00044AEC">
        <w:rPr>
          <w:rFonts w:ascii="Arial" w:hAnsi="Arial" w:cs="Arial"/>
          <w:lang w:val="es-AR"/>
        </w:rPr>
        <w:t>• Determinar qué materia tuvo mejor promedio general.</w:t>
      </w:r>
    </w:p>
    <w:p w14:paraId="3FC7CD7D" w14:textId="77777777" w:rsidR="002A36C5" w:rsidRPr="00044AEC" w:rsidRDefault="00000000">
      <w:pPr>
        <w:pStyle w:val="Ttulo1"/>
        <w:rPr>
          <w:rFonts w:ascii="Arial" w:hAnsi="Arial" w:cs="Arial"/>
          <w:lang w:val="es-AR"/>
        </w:rPr>
      </w:pPr>
      <w:r w:rsidRPr="00044AEC">
        <w:rPr>
          <w:rFonts w:ascii="Arial" w:hAnsi="Arial" w:cs="Arial"/>
          <w:lang w:val="es-AR"/>
        </w:rPr>
        <w:t>Instrucciones Finales</w:t>
      </w:r>
    </w:p>
    <w:p w14:paraId="6F23154A" w14:textId="77777777" w:rsidR="002A36C5" w:rsidRPr="00044AEC" w:rsidRDefault="00000000">
      <w:pPr>
        <w:rPr>
          <w:rFonts w:ascii="Arial" w:hAnsi="Arial" w:cs="Arial"/>
          <w:lang w:val="es-AR"/>
        </w:rPr>
      </w:pPr>
      <w:r w:rsidRPr="00044AEC">
        <w:rPr>
          <w:rFonts w:ascii="Arial" w:hAnsi="Arial" w:cs="Arial"/>
          <w:lang w:val="es-AR"/>
        </w:rPr>
        <w:t>1. Desarrolla los algoritmos en PSeInt.</w:t>
      </w:r>
    </w:p>
    <w:p w14:paraId="2FF4B2C4" w14:textId="225433D2" w:rsidR="002A36C5" w:rsidRPr="00044AEC" w:rsidRDefault="00000000">
      <w:pPr>
        <w:rPr>
          <w:rFonts w:ascii="Arial" w:hAnsi="Arial" w:cs="Arial"/>
          <w:lang w:val="es-AR"/>
        </w:rPr>
      </w:pPr>
      <w:r w:rsidRPr="00044AEC">
        <w:rPr>
          <w:rFonts w:ascii="Arial" w:hAnsi="Arial" w:cs="Arial"/>
          <w:lang w:val="es-AR"/>
        </w:rPr>
        <w:t>2. Crea un repositorio local</w:t>
      </w:r>
      <w:r w:rsidR="00EC6C78">
        <w:rPr>
          <w:rFonts w:ascii="Arial" w:hAnsi="Arial" w:cs="Arial"/>
          <w:lang w:val="es-AR"/>
        </w:rPr>
        <w:t xml:space="preserve"> público</w:t>
      </w:r>
      <w:r w:rsidRPr="00044AEC">
        <w:rPr>
          <w:rFonts w:ascii="Arial" w:hAnsi="Arial" w:cs="Arial"/>
          <w:lang w:val="es-AR"/>
        </w:rPr>
        <w:t xml:space="preserve"> </w:t>
      </w:r>
      <w:r w:rsidR="00EC6C78">
        <w:rPr>
          <w:rFonts w:ascii="Arial" w:hAnsi="Arial" w:cs="Arial"/>
          <w:lang w:val="es-AR"/>
        </w:rPr>
        <w:t>y conéctalo con el repositorio remoto de GITHUB</w:t>
      </w:r>
      <w:r w:rsidRPr="00044AEC">
        <w:rPr>
          <w:rFonts w:ascii="Arial" w:hAnsi="Arial" w:cs="Arial"/>
          <w:lang w:val="es-AR"/>
        </w:rPr>
        <w:t>.</w:t>
      </w:r>
    </w:p>
    <w:p w14:paraId="597ADED8" w14:textId="6D6A0ADE" w:rsidR="002A36C5" w:rsidRPr="00044AEC" w:rsidRDefault="00000000">
      <w:pPr>
        <w:rPr>
          <w:rFonts w:ascii="Arial" w:hAnsi="Arial" w:cs="Arial"/>
          <w:lang w:val="es-AR"/>
        </w:rPr>
      </w:pPr>
      <w:r w:rsidRPr="00044AEC">
        <w:rPr>
          <w:rFonts w:ascii="Arial" w:hAnsi="Arial" w:cs="Arial"/>
          <w:lang w:val="es-AR"/>
        </w:rPr>
        <w:lastRenderedPageBreak/>
        <w:t xml:space="preserve">3. Sube todos los archivos </w:t>
      </w:r>
      <w:r w:rsidR="00D97A1F" w:rsidRPr="00044AEC">
        <w:rPr>
          <w:rFonts w:ascii="Arial" w:hAnsi="Arial" w:cs="Arial"/>
          <w:lang w:val="es-AR"/>
        </w:rPr>
        <w:t>`.psc</w:t>
      </w:r>
      <w:r w:rsidRPr="00044AEC">
        <w:rPr>
          <w:rFonts w:ascii="Arial" w:hAnsi="Arial" w:cs="Arial"/>
          <w:lang w:val="es-AR"/>
        </w:rPr>
        <w:t>` a una rama llamada `</w:t>
      </w:r>
      <w:r w:rsidRPr="00644A24">
        <w:rPr>
          <w:rFonts w:ascii="Arial" w:hAnsi="Arial" w:cs="Arial"/>
          <w:b/>
          <w:bCs/>
          <w:lang w:val="es-AR"/>
        </w:rPr>
        <w:t>desarrollo</w:t>
      </w:r>
      <w:r w:rsidRPr="00044AEC">
        <w:rPr>
          <w:rFonts w:ascii="Arial" w:hAnsi="Arial" w:cs="Arial"/>
          <w:lang w:val="es-AR"/>
        </w:rPr>
        <w:t>` usando</w:t>
      </w:r>
      <w:r w:rsidR="00644A24">
        <w:rPr>
          <w:rFonts w:ascii="Arial" w:hAnsi="Arial" w:cs="Arial"/>
          <w:lang w:val="es-AR"/>
        </w:rPr>
        <w:t xml:space="preserve"> los comandos de GIT</w:t>
      </w:r>
      <w:r w:rsidRPr="00044AEC">
        <w:rPr>
          <w:rFonts w:ascii="Arial" w:hAnsi="Arial" w:cs="Arial"/>
          <w:lang w:val="es-AR"/>
        </w:rPr>
        <w:t>:</w:t>
      </w:r>
    </w:p>
    <w:p w14:paraId="4DBDC5A2" w14:textId="16490CB7" w:rsidR="002A36C5" w:rsidRPr="00044AEC" w:rsidRDefault="00000000">
      <w:pPr>
        <w:rPr>
          <w:rFonts w:ascii="Arial" w:hAnsi="Arial" w:cs="Arial"/>
          <w:lang w:val="es-AR"/>
        </w:rPr>
      </w:pPr>
      <w:r w:rsidRPr="00044AEC">
        <w:rPr>
          <w:rFonts w:ascii="Arial" w:hAnsi="Arial" w:cs="Arial"/>
          <w:lang w:val="es-AR"/>
        </w:rPr>
        <w:t>4. En la rama `</w:t>
      </w:r>
      <w:r w:rsidRPr="001C7671">
        <w:rPr>
          <w:rFonts w:ascii="Arial" w:hAnsi="Arial" w:cs="Arial"/>
          <w:b/>
          <w:bCs/>
          <w:lang w:val="es-AR"/>
        </w:rPr>
        <w:t>master</w:t>
      </w:r>
      <w:r w:rsidRPr="00044AEC">
        <w:rPr>
          <w:rFonts w:ascii="Arial" w:hAnsi="Arial" w:cs="Arial"/>
          <w:lang w:val="es-AR"/>
        </w:rPr>
        <w:t>`, sube un archivo `.docx` llamado `</w:t>
      </w:r>
      <w:r w:rsidR="00644A24" w:rsidRPr="001C7671">
        <w:rPr>
          <w:rFonts w:ascii="Arial" w:hAnsi="Arial" w:cs="Arial"/>
          <w:b/>
          <w:bCs/>
          <w:lang w:val="es-AR"/>
        </w:rPr>
        <w:t>2025-0</w:t>
      </w:r>
      <w:r w:rsidR="00C24D61" w:rsidRPr="001C7671">
        <w:rPr>
          <w:rFonts w:ascii="Arial" w:hAnsi="Arial" w:cs="Arial"/>
          <w:b/>
          <w:bCs/>
          <w:lang w:val="es-AR"/>
        </w:rPr>
        <w:t>7-07_miNombre_RecupAlgoritmo</w:t>
      </w:r>
      <w:r w:rsidRPr="00044AEC">
        <w:rPr>
          <w:rFonts w:ascii="Arial" w:hAnsi="Arial" w:cs="Arial"/>
          <w:lang w:val="es-AR"/>
        </w:rPr>
        <w:t>.docx` que contenga:</w:t>
      </w:r>
    </w:p>
    <w:p w14:paraId="0453B777" w14:textId="7D7C763B" w:rsidR="002A36C5" w:rsidRPr="00044AEC" w:rsidRDefault="00000000">
      <w:pPr>
        <w:rPr>
          <w:rFonts w:ascii="Arial" w:hAnsi="Arial" w:cs="Arial"/>
          <w:lang w:val="es-AR"/>
        </w:rPr>
      </w:pPr>
      <w:r w:rsidRPr="00044AEC">
        <w:rPr>
          <w:rFonts w:ascii="Arial" w:hAnsi="Arial" w:cs="Arial"/>
          <w:lang w:val="es-AR"/>
        </w:rPr>
        <w:t xml:space="preserve">   - El análisis del algoritmo</w:t>
      </w:r>
      <w:r w:rsidR="00C24D61">
        <w:rPr>
          <w:rFonts w:ascii="Arial" w:hAnsi="Arial" w:cs="Arial"/>
          <w:lang w:val="es-AR"/>
        </w:rPr>
        <w:t xml:space="preserve"> del ejercicio 1.</w:t>
      </w:r>
    </w:p>
    <w:p w14:paraId="1AB1FB04" w14:textId="77777777" w:rsidR="002A36C5" w:rsidRPr="00044AEC" w:rsidRDefault="00000000">
      <w:pPr>
        <w:rPr>
          <w:rFonts w:ascii="Arial" w:hAnsi="Arial" w:cs="Arial"/>
          <w:lang w:val="es-AR"/>
        </w:rPr>
      </w:pPr>
      <w:r w:rsidRPr="00044AEC">
        <w:rPr>
          <w:rFonts w:ascii="Arial" w:hAnsi="Arial" w:cs="Arial"/>
          <w:lang w:val="es-AR"/>
        </w:rPr>
        <w:t xml:space="preserve">   - Las respuestas a las preguntas</w:t>
      </w:r>
    </w:p>
    <w:p w14:paraId="38F7976E" w14:textId="35C383C6" w:rsidR="002A36C5" w:rsidRPr="00044AEC" w:rsidRDefault="00000000">
      <w:pPr>
        <w:rPr>
          <w:rFonts w:ascii="Arial" w:hAnsi="Arial" w:cs="Arial"/>
          <w:lang w:val="es-AR"/>
        </w:rPr>
      </w:pPr>
      <w:r w:rsidRPr="00044AEC">
        <w:rPr>
          <w:rFonts w:ascii="Arial" w:hAnsi="Arial" w:cs="Arial"/>
          <w:lang w:val="es-AR"/>
        </w:rPr>
        <w:t xml:space="preserve"> </w:t>
      </w:r>
      <w:r w:rsidR="001C7671">
        <w:rPr>
          <w:rFonts w:ascii="Arial" w:hAnsi="Arial" w:cs="Arial"/>
          <w:lang w:val="es-AR"/>
        </w:rPr>
        <w:t xml:space="preserve">  - </w:t>
      </w:r>
      <w:r w:rsidR="00145212">
        <w:rPr>
          <w:rFonts w:ascii="Arial" w:hAnsi="Arial" w:cs="Arial"/>
          <w:lang w:val="es-AR"/>
        </w:rPr>
        <w:t>Enlace al repositorio de GITHUB:</w:t>
      </w:r>
      <w:r w:rsidR="00D83ADB">
        <w:rPr>
          <w:rFonts w:ascii="Arial" w:hAnsi="Arial" w:cs="Arial"/>
          <w:lang w:val="es-AR"/>
        </w:rPr>
        <w:t xml:space="preserve"> </w:t>
      </w:r>
      <w:r w:rsidR="00D83ADB" w:rsidRPr="00D83ADB">
        <w:rPr>
          <w:rFonts w:ascii="Arial" w:hAnsi="Arial" w:cs="Arial"/>
          <w:lang w:val="es-AR"/>
        </w:rPr>
        <w:t>https://github.com/SKBelen/recuperatorio.algoritmo.git</w:t>
      </w:r>
    </w:p>
    <w:sectPr w:rsidR="002A36C5" w:rsidRPr="00044AEC" w:rsidSect="006F0D2B">
      <w:pgSz w:w="12240" w:h="15840"/>
      <w:pgMar w:top="568" w:right="758" w:bottom="1440" w:left="1800" w:header="720" w:footer="5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EB156" w14:textId="77777777" w:rsidR="00DA1EEE" w:rsidRDefault="00DA1EEE" w:rsidP="006F0D2B">
      <w:pPr>
        <w:spacing w:after="0" w:line="240" w:lineRule="auto"/>
      </w:pPr>
      <w:r>
        <w:separator/>
      </w:r>
    </w:p>
  </w:endnote>
  <w:endnote w:type="continuationSeparator" w:id="0">
    <w:p w14:paraId="05AFA5C7" w14:textId="77777777" w:rsidR="00DA1EEE" w:rsidRDefault="00DA1EEE" w:rsidP="006F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5A17B" w14:textId="77777777" w:rsidR="00DA1EEE" w:rsidRDefault="00DA1EEE" w:rsidP="006F0D2B">
      <w:pPr>
        <w:spacing w:after="0" w:line="240" w:lineRule="auto"/>
      </w:pPr>
      <w:r>
        <w:separator/>
      </w:r>
    </w:p>
  </w:footnote>
  <w:footnote w:type="continuationSeparator" w:id="0">
    <w:p w14:paraId="5E631B1A" w14:textId="77777777" w:rsidR="00DA1EEE" w:rsidRDefault="00DA1EEE" w:rsidP="006F0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788C46C"/>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4005804"/>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205079A"/>
    <w:multiLevelType w:val="hybridMultilevel"/>
    <w:tmpl w:val="A54866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15563972">
    <w:abstractNumId w:val="8"/>
  </w:num>
  <w:num w:numId="2" w16cid:durableId="1191838090">
    <w:abstractNumId w:val="6"/>
  </w:num>
  <w:num w:numId="3" w16cid:durableId="828398469">
    <w:abstractNumId w:val="5"/>
  </w:num>
  <w:num w:numId="4" w16cid:durableId="505704635">
    <w:abstractNumId w:val="4"/>
  </w:num>
  <w:num w:numId="5" w16cid:durableId="2025548462">
    <w:abstractNumId w:val="7"/>
  </w:num>
  <w:num w:numId="6" w16cid:durableId="397172482">
    <w:abstractNumId w:val="3"/>
  </w:num>
  <w:num w:numId="7" w16cid:durableId="902057571">
    <w:abstractNumId w:val="2"/>
  </w:num>
  <w:num w:numId="8" w16cid:durableId="175390073">
    <w:abstractNumId w:val="1"/>
  </w:num>
  <w:num w:numId="9" w16cid:durableId="297106250">
    <w:abstractNumId w:val="0"/>
  </w:num>
  <w:num w:numId="10" w16cid:durableId="1810439496">
    <w:abstractNumId w:val="7"/>
  </w:num>
  <w:num w:numId="11" w16cid:durableId="9135849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AEC"/>
    <w:rsid w:val="0006063C"/>
    <w:rsid w:val="00105CD3"/>
    <w:rsid w:val="00145212"/>
    <w:rsid w:val="0015074B"/>
    <w:rsid w:val="00172348"/>
    <w:rsid w:val="001C52C4"/>
    <w:rsid w:val="001C7671"/>
    <w:rsid w:val="001F2476"/>
    <w:rsid w:val="0029639D"/>
    <w:rsid w:val="002A36C5"/>
    <w:rsid w:val="00326F90"/>
    <w:rsid w:val="00334C80"/>
    <w:rsid w:val="00446BC6"/>
    <w:rsid w:val="00450C83"/>
    <w:rsid w:val="00625BC5"/>
    <w:rsid w:val="006426B0"/>
    <w:rsid w:val="00644A24"/>
    <w:rsid w:val="00661AD6"/>
    <w:rsid w:val="006756F7"/>
    <w:rsid w:val="006F0D2B"/>
    <w:rsid w:val="00796351"/>
    <w:rsid w:val="008334C0"/>
    <w:rsid w:val="00894B1A"/>
    <w:rsid w:val="00931B1A"/>
    <w:rsid w:val="00A13C6C"/>
    <w:rsid w:val="00AA1D8D"/>
    <w:rsid w:val="00B23822"/>
    <w:rsid w:val="00B47730"/>
    <w:rsid w:val="00BA3ADB"/>
    <w:rsid w:val="00C24D61"/>
    <w:rsid w:val="00CB0664"/>
    <w:rsid w:val="00CC3A7D"/>
    <w:rsid w:val="00D83ADB"/>
    <w:rsid w:val="00D97A1F"/>
    <w:rsid w:val="00DA1EEE"/>
    <w:rsid w:val="00E574EC"/>
    <w:rsid w:val="00EB3912"/>
    <w:rsid w:val="00EC6C78"/>
    <w:rsid w:val="00F93BFA"/>
    <w:rsid w:val="00FC693F"/>
    <w:rsid w:val="00FD4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91FE7F"/>
  <w14:defaultImageDpi w14:val="330"/>
  <w15:docId w15:val="{1DDEDD09-6ED9-4C79-9B27-FE520E13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4-nfasis1">
    <w:name w:val="Grid Table 4 Accent 1"/>
    <w:basedOn w:val="Tablanormal"/>
    <w:uiPriority w:val="49"/>
    <w:rsid w:val="00044A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5">
    <w:name w:val="Grid Table 5 Dark Accent 5"/>
    <w:basedOn w:val="Tablanormal"/>
    <w:uiPriority w:val="50"/>
    <w:rsid w:val="00044A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597</Words>
  <Characters>3285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Kateherine Belén Skorvodoski</cp:lastModifiedBy>
  <cp:revision>15</cp:revision>
  <dcterms:created xsi:type="dcterms:W3CDTF">2013-12-23T23:15:00Z</dcterms:created>
  <dcterms:modified xsi:type="dcterms:W3CDTF">2025-07-07T22:11:00Z</dcterms:modified>
  <cp:category/>
</cp:coreProperties>
</file>